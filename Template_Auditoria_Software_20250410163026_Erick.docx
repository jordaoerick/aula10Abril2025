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6B2C4" w14:textId="77777777" w:rsidR="00081D56" w:rsidRPr="00DB1483" w:rsidRDefault="00AD53C1">
      <w:pPr>
        <w:pStyle w:val="Ttulo"/>
        <w:rPr>
          <w:color w:val="auto"/>
          <w:lang w:val="pt-BR"/>
        </w:rPr>
      </w:pPr>
      <w:r w:rsidRPr="00DB1483">
        <w:rPr>
          <w:color w:val="auto"/>
          <w:lang w:val="pt-BR"/>
        </w:rPr>
        <w:t>Checklist de Auditoria de Qualidade de Software - ISO/IEC 25010</w:t>
      </w:r>
    </w:p>
    <w:p w14:paraId="711AAD47" w14:textId="77777777" w:rsidR="00DB1483" w:rsidRPr="00DB1483" w:rsidRDefault="00DB1483" w:rsidP="00DB1483">
      <w:pPr>
        <w:rPr>
          <w:lang w:val="pt-BR"/>
        </w:rPr>
      </w:pPr>
    </w:p>
    <w:p w14:paraId="034226E1" w14:textId="77777777" w:rsidR="00DB1483" w:rsidRPr="00DB1483" w:rsidRDefault="00DB1483" w:rsidP="00DB1483">
      <w:pPr>
        <w:rPr>
          <w:lang w:val="pt-BR"/>
        </w:rPr>
      </w:pPr>
    </w:p>
    <w:p w14:paraId="1DC3654E" w14:textId="77777777" w:rsidR="00DB1483" w:rsidRPr="00DB1483" w:rsidRDefault="00DB1483" w:rsidP="00DB1483">
      <w:pPr>
        <w:rPr>
          <w:lang w:val="pt-BR"/>
        </w:rPr>
      </w:pPr>
    </w:p>
    <w:p w14:paraId="0D6D38F6" w14:textId="77777777" w:rsidR="00DB1483" w:rsidRPr="00DB1483" w:rsidRDefault="00DB1483" w:rsidP="00DB1483">
      <w:pPr>
        <w:rPr>
          <w:lang w:val="pt-BR"/>
        </w:rPr>
      </w:pPr>
    </w:p>
    <w:p w14:paraId="4D53F061" w14:textId="77777777" w:rsidR="00DB1483" w:rsidRPr="00DB1483" w:rsidRDefault="00DB1483" w:rsidP="00DB1483">
      <w:pPr>
        <w:rPr>
          <w:lang w:val="pt-BR"/>
        </w:rPr>
      </w:pPr>
    </w:p>
    <w:p w14:paraId="46EB53FC" w14:textId="77777777" w:rsidR="00DB1483" w:rsidRPr="00DB1483" w:rsidRDefault="00DB1483" w:rsidP="00DB1483">
      <w:pPr>
        <w:rPr>
          <w:lang w:val="pt-BR"/>
        </w:rPr>
      </w:pPr>
    </w:p>
    <w:p w14:paraId="588FD35C" w14:textId="77777777" w:rsidR="00DB1483" w:rsidRPr="00DB1483" w:rsidRDefault="00DB1483" w:rsidP="00DB1483">
      <w:pPr>
        <w:rPr>
          <w:lang w:val="pt-BR"/>
        </w:rPr>
      </w:pPr>
    </w:p>
    <w:p w14:paraId="0D507684" w14:textId="77777777" w:rsidR="00DB1483" w:rsidRPr="00DB1483" w:rsidRDefault="00DB1483" w:rsidP="00DB1483">
      <w:pPr>
        <w:rPr>
          <w:lang w:val="pt-BR"/>
        </w:rPr>
      </w:pPr>
    </w:p>
    <w:p w14:paraId="2C1232AC" w14:textId="77777777" w:rsidR="00DB1483" w:rsidRPr="00DB1483" w:rsidRDefault="00DB1483" w:rsidP="00DB1483">
      <w:pPr>
        <w:rPr>
          <w:lang w:val="pt-BR"/>
        </w:rPr>
      </w:pPr>
    </w:p>
    <w:p w14:paraId="071B119C" w14:textId="727588E7" w:rsidR="00DB1483" w:rsidRPr="00DB1483" w:rsidRDefault="00DB1483" w:rsidP="00DB1483">
      <w:pPr>
        <w:rPr>
          <w:lang w:val="pt-BR"/>
        </w:rPr>
      </w:pPr>
      <w:r w:rsidRPr="00DB1483">
        <w:rPr>
          <w:lang w:val="pt-BR"/>
        </w:rPr>
        <w:t xml:space="preserve">Equipe: </w:t>
      </w:r>
      <w:r w:rsidR="00AD53C1">
        <w:rPr>
          <w:lang w:val="pt-BR"/>
        </w:rPr>
        <w:t>Erick Clepton da Silva Jordão</w:t>
      </w:r>
      <w:r w:rsidRPr="00DB1483">
        <w:rPr>
          <w:lang w:val="pt-BR"/>
        </w:rPr>
        <w:t xml:space="preserve"> </w:t>
      </w:r>
      <w:bookmarkStart w:id="0" w:name="_GoBack"/>
      <w:bookmarkEnd w:id="0"/>
      <w:r w:rsidR="00AD53C1">
        <w:rPr>
          <w:lang w:val="pt-BR"/>
        </w:rPr>
        <w:t>1352315903</w:t>
      </w:r>
    </w:p>
    <w:p w14:paraId="110A1F72" w14:textId="77777777" w:rsidR="00DB1483" w:rsidRPr="00DB1483" w:rsidRDefault="00DB1483" w:rsidP="00DB1483">
      <w:pPr>
        <w:rPr>
          <w:lang w:val="pt-BR"/>
        </w:rPr>
      </w:pPr>
    </w:p>
    <w:p w14:paraId="5C43B2F7" w14:textId="77777777" w:rsidR="00DB1483" w:rsidRPr="00DB1483" w:rsidRDefault="00DB1483" w:rsidP="00DB1483">
      <w:pPr>
        <w:rPr>
          <w:lang w:val="pt-BR"/>
        </w:rPr>
      </w:pPr>
    </w:p>
    <w:p w14:paraId="1C094470" w14:textId="77777777" w:rsidR="00DB1483" w:rsidRPr="00DB1483" w:rsidRDefault="00DB1483" w:rsidP="00DB1483">
      <w:pPr>
        <w:rPr>
          <w:lang w:val="pt-BR"/>
        </w:rPr>
      </w:pPr>
    </w:p>
    <w:p w14:paraId="6EF8A6E8" w14:textId="77777777" w:rsidR="00DB1483" w:rsidRPr="00DB1483" w:rsidRDefault="00DB1483" w:rsidP="00DB1483">
      <w:pPr>
        <w:rPr>
          <w:lang w:val="pt-BR"/>
        </w:rPr>
      </w:pPr>
    </w:p>
    <w:p w14:paraId="1CF0181C" w14:textId="77777777" w:rsidR="00DB1483" w:rsidRPr="00DB1483" w:rsidRDefault="00DB1483" w:rsidP="00DB1483">
      <w:pPr>
        <w:rPr>
          <w:lang w:val="pt-BR"/>
        </w:rPr>
      </w:pPr>
    </w:p>
    <w:p w14:paraId="5941A445" w14:textId="77777777" w:rsidR="00DB1483" w:rsidRPr="00DB1483" w:rsidRDefault="00DB1483" w:rsidP="00DB1483">
      <w:pPr>
        <w:rPr>
          <w:lang w:val="pt-BR"/>
        </w:rPr>
      </w:pPr>
    </w:p>
    <w:p w14:paraId="4D81859D" w14:textId="77777777" w:rsidR="00DB1483" w:rsidRPr="00DB1483" w:rsidRDefault="00DB1483" w:rsidP="00DB1483">
      <w:pPr>
        <w:rPr>
          <w:lang w:val="pt-BR"/>
        </w:rPr>
      </w:pPr>
    </w:p>
    <w:p w14:paraId="11655D1D" w14:textId="77777777" w:rsidR="00DB1483" w:rsidRPr="00DB1483" w:rsidRDefault="00DB1483" w:rsidP="00DB1483">
      <w:pPr>
        <w:rPr>
          <w:lang w:val="pt-BR"/>
        </w:rPr>
      </w:pPr>
    </w:p>
    <w:p w14:paraId="5859F05E" w14:textId="77777777" w:rsidR="00DB1483" w:rsidRPr="00DB1483" w:rsidRDefault="00DB1483" w:rsidP="00DB1483">
      <w:pPr>
        <w:rPr>
          <w:lang w:val="pt-BR"/>
        </w:rPr>
      </w:pPr>
    </w:p>
    <w:p w14:paraId="47180C08" w14:textId="77777777" w:rsidR="00DB1483" w:rsidRPr="00DB1483" w:rsidRDefault="00DB1483" w:rsidP="00DB1483">
      <w:pPr>
        <w:rPr>
          <w:lang w:val="pt-BR"/>
        </w:rPr>
      </w:pPr>
    </w:p>
    <w:p w14:paraId="0CB4EE75" w14:textId="77777777" w:rsidR="00DB1483" w:rsidRPr="00DB1483" w:rsidRDefault="00DB1483" w:rsidP="00DB1483">
      <w:pPr>
        <w:rPr>
          <w:lang w:val="pt-BR"/>
        </w:rPr>
      </w:pPr>
    </w:p>
    <w:p w14:paraId="12BD3B76" w14:textId="77777777" w:rsidR="00DB1483" w:rsidRPr="00DB1483" w:rsidRDefault="00DB1483" w:rsidP="00DB1483">
      <w:pPr>
        <w:rPr>
          <w:lang w:val="pt-BR"/>
        </w:rPr>
      </w:pPr>
    </w:p>
    <w:p w14:paraId="1A54F122" w14:textId="77777777" w:rsidR="00081D56" w:rsidRDefault="00AD53C1">
      <w:pPr>
        <w:rPr>
          <w:lang w:val="pt-BR"/>
        </w:rPr>
      </w:pPr>
      <w:r w:rsidRPr="00DB1483">
        <w:rPr>
          <w:lang w:val="pt-BR"/>
        </w:rPr>
        <w:lastRenderedPageBreak/>
        <w:t xml:space="preserve">Este checklist foi desenvolvido com base na norma ISO/IEC 25010:2011 e visa orientar auditorias de qualidade de software, avaliando características </w:t>
      </w:r>
      <w:r w:rsidRPr="00DB1483">
        <w:rPr>
          <w:lang w:val="pt-BR"/>
        </w:rPr>
        <w:t>fundamentais do produto. Deve ser utilizado como guia para verificação sistemática e registro de evidências.</w:t>
      </w:r>
    </w:p>
    <w:p w14:paraId="1BCE844C" w14:textId="77777777" w:rsidR="00DB1483" w:rsidRDefault="00DB1483">
      <w:pPr>
        <w:rPr>
          <w:lang w:val="pt-BR"/>
        </w:rPr>
      </w:pPr>
    </w:p>
    <w:p w14:paraId="4625297A" w14:textId="5F069D54" w:rsidR="00DB1483" w:rsidRPr="00DB1483" w:rsidRDefault="00DB1483">
      <w:pPr>
        <w:rPr>
          <w:b/>
          <w:bCs/>
          <w:lang w:val="pt-BR"/>
        </w:rPr>
      </w:pPr>
      <w:r w:rsidRPr="00DB1483">
        <w:rPr>
          <w:b/>
          <w:bCs/>
          <w:lang w:val="pt-BR"/>
        </w:rPr>
        <w:t>Passo a Passo para Aplicação do Checklist:</w:t>
      </w:r>
    </w:p>
    <w:p w14:paraId="793D0DA6" w14:textId="5097685C" w:rsidR="00DB1483" w:rsidRPr="00DB1483" w:rsidRDefault="00DB1483" w:rsidP="00DB1483"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>A</w:t>
      </w:r>
      <w:r w:rsidRPr="00DB1483">
        <w:rPr>
          <w:lang w:val="pt-BR"/>
        </w:rPr>
        <w:t>nálise de código-fonte,</w:t>
      </w:r>
    </w:p>
    <w:p w14:paraId="36418C52" w14:textId="0F53D2DE" w:rsidR="00DB1483" w:rsidRPr="00DB1483" w:rsidRDefault="00DB1483" w:rsidP="00DB1483"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>U</w:t>
      </w:r>
      <w:r w:rsidRPr="00DB1483">
        <w:rPr>
          <w:lang w:val="pt-BR"/>
        </w:rPr>
        <w:t>so de ferramentas automatizadas,</w:t>
      </w:r>
    </w:p>
    <w:p w14:paraId="0BB0F8BD" w14:textId="67B368AE" w:rsidR="00DB1483" w:rsidRPr="00DB1483" w:rsidRDefault="00DB1483" w:rsidP="00DB1483"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>E</w:t>
      </w:r>
      <w:r w:rsidRPr="00DB1483">
        <w:rPr>
          <w:lang w:val="pt-BR"/>
        </w:rPr>
        <w:t>ntrevistas com desenvolvedores e usuários,</w:t>
      </w:r>
    </w:p>
    <w:p w14:paraId="1F43210F" w14:textId="3BE7ED23" w:rsidR="00DB1483" w:rsidRPr="00DB1483" w:rsidRDefault="00DB1483" w:rsidP="00DB1483"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>T</w:t>
      </w:r>
      <w:r w:rsidRPr="00DB1483">
        <w:rPr>
          <w:lang w:val="pt-BR"/>
        </w:rPr>
        <w:t>estes manuais.</w:t>
      </w:r>
    </w:p>
    <w:p w14:paraId="6D581157" w14:textId="37D5350F" w:rsidR="00DB1483" w:rsidRPr="00DB1483" w:rsidRDefault="00DB1483" w:rsidP="00DB1483">
      <w:pPr>
        <w:rPr>
          <w:lang w:val="pt-BR"/>
        </w:rPr>
      </w:pPr>
      <w:r>
        <w:rPr>
          <w:lang w:val="pt-BR"/>
        </w:rPr>
        <w:t>-</w:t>
      </w:r>
      <w:r w:rsidRPr="00DB1483">
        <w:rPr>
          <w:lang w:val="pt-BR"/>
        </w:rPr>
        <w:t xml:space="preserve">  Registrar evidências para cada item, com capturas de tela, métricas, logs e exemplos.</w:t>
      </w:r>
    </w:p>
    <w:p w14:paraId="669E2F17" w14:textId="3DC904FD" w:rsidR="00DB1483" w:rsidRPr="00DB1483" w:rsidRDefault="00DB1483" w:rsidP="00DB1483">
      <w:pPr>
        <w:rPr>
          <w:lang w:val="pt-BR"/>
        </w:rPr>
      </w:pPr>
      <w:r>
        <w:rPr>
          <w:lang w:val="pt-BR"/>
        </w:rPr>
        <w:t>-</w:t>
      </w:r>
      <w:r w:rsidRPr="00DB1483">
        <w:rPr>
          <w:lang w:val="pt-BR"/>
        </w:rPr>
        <w:t xml:space="preserve">  Pontuar ou classificar os critérios (</w:t>
      </w:r>
      <w:proofErr w:type="spellStart"/>
      <w:r w:rsidRPr="00DB1483">
        <w:rPr>
          <w:lang w:val="pt-BR"/>
        </w:rPr>
        <w:t>ex</w:t>
      </w:r>
      <w:proofErr w:type="spellEnd"/>
      <w:r w:rsidRPr="00DB1483">
        <w:rPr>
          <w:lang w:val="pt-BR"/>
        </w:rPr>
        <w:t xml:space="preserve">: conforme grau de conformidade: 100%, </w:t>
      </w:r>
      <w:r>
        <w:rPr>
          <w:lang w:val="pt-BR"/>
        </w:rPr>
        <w:t xml:space="preserve">(50%) </w:t>
      </w:r>
      <w:r w:rsidRPr="00DB1483">
        <w:rPr>
          <w:lang w:val="pt-BR"/>
        </w:rPr>
        <w:t xml:space="preserve">parcial, </w:t>
      </w:r>
      <w:r>
        <w:rPr>
          <w:lang w:val="pt-BR"/>
        </w:rPr>
        <w:t>(0%) N</w:t>
      </w:r>
      <w:r w:rsidRPr="00DB1483">
        <w:rPr>
          <w:lang w:val="pt-BR"/>
        </w:rPr>
        <w:t>ão conformidade).</w:t>
      </w:r>
    </w:p>
    <w:p w14:paraId="5D816231" w14:textId="1742E13F" w:rsidR="00DB1483" w:rsidRPr="00DB1483" w:rsidRDefault="00DB1483" w:rsidP="00DB1483">
      <w:pPr>
        <w:rPr>
          <w:lang w:val="pt-BR"/>
        </w:rPr>
      </w:pPr>
      <w:r>
        <w:rPr>
          <w:lang w:val="pt-BR"/>
        </w:rPr>
        <w:t>- Ao final,</w:t>
      </w:r>
      <w:r w:rsidRPr="00DB1483">
        <w:rPr>
          <w:lang w:val="pt-BR"/>
        </w:rPr>
        <w:t xml:space="preserve"> elaborar um relatório consolidado com as principais falhas, pontos fortes, recomendações e plano de ação.</w:t>
      </w:r>
    </w:p>
    <w:p w14:paraId="7B2A6369" w14:textId="5443BFE2" w:rsidR="00DB1483" w:rsidRDefault="00DB1483">
      <w:pPr>
        <w:rPr>
          <w:lang w:val="pt-BR"/>
        </w:rPr>
      </w:pPr>
      <w:r>
        <w:rPr>
          <w:lang w:val="pt-BR"/>
        </w:rPr>
        <w:br/>
      </w:r>
    </w:p>
    <w:p w14:paraId="699D0998" w14:textId="7FE95438" w:rsidR="00DB1483" w:rsidRDefault="00DB1483">
      <w:pPr>
        <w:rPr>
          <w:lang w:val="pt-BR"/>
        </w:rPr>
      </w:pPr>
    </w:p>
    <w:p w14:paraId="3550D9A3" w14:textId="77777777" w:rsidR="00DB1483" w:rsidRDefault="00DB1483">
      <w:pPr>
        <w:rPr>
          <w:lang w:val="pt-BR"/>
        </w:rPr>
      </w:pPr>
      <w:r>
        <w:rPr>
          <w:lang w:val="pt-BR"/>
        </w:rPr>
        <w:br w:type="page"/>
      </w:r>
    </w:p>
    <w:p w14:paraId="47B3566E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lastRenderedPageBreak/>
        <w:t>1. Funcionalidade (</w:t>
      </w:r>
      <w:proofErr w:type="spellStart"/>
      <w:r w:rsidRPr="00DB1483">
        <w:rPr>
          <w:color w:val="auto"/>
          <w:lang w:val="pt-BR"/>
        </w:rPr>
        <w:t>Functional</w:t>
      </w:r>
      <w:proofErr w:type="spellEnd"/>
      <w:r w:rsidRPr="00DB1483">
        <w:rPr>
          <w:color w:val="auto"/>
          <w:lang w:val="pt-BR"/>
        </w:rPr>
        <w:t xml:space="preserve"> </w:t>
      </w:r>
      <w:proofErr w:type="spellStart"/>
      <w:r w:rsidRPr="00DB1483">
        <w:rPr>
          <w:color w:val="auto"/>
          <w:lang w:val="pt-BR"/>
        </w:rPr>
        <w:t>Suitability</w:t>
      </w:r>
      <w:proofErr w:type="spellEnd"/>
      <w:r w:rsidRPr="00DB1483">
        <w:rPr>
          <w:color w:val="auto"/>
          <w:lang w:val="pt-BR"/>
        </w:rPr>
        <w:t>)</w:t>
      </w:r>
    </w:p>
    <w:p w14:paraId="460792D3" w14:textId="57DB8722" w:rsidR="00081D56" w:rsidRPr="00DB1483" w:rsidRDefault="00AD53C1" w:rsidP="00DB1483">
      <w:pPr>
        <w:pStyle w:val="Commarcadores"/>
        <w:numPr>
          <w:ilvl w:val="1"/>
          <w:numId w:val="18"/>
        </w:numPr>
        <w:rPr>
          <w:lang w:val="pt-BR"/>
        </w:rPr>
      </w:pPr>
      <w:r w:rsidRPr="00DB1483">
        <w:rPr>
          <w:lang w:val="pt-BR"/>
        </w:rPr>
        <w:t>[ ] O sistema atende a todos os requisitos funcionais especificados?</w:t>
      </w:r>
    </w:p>
    <w:p w14:paraId="492EC804" w14:textId="22BC233D" w:rsidR="00DB1483" w:rsidRDefault="00AD53C1" w:rsidP="00DB1483">
      <w:pPr>
        <w:pStyle w:val="Commarcadores"/>
        <w:numPr>
          <w:ilvl w:val="1"/>
          <w:numId w:val="18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As</w:t>
      </w:r>
      <w:proofErr w:type="gramEnd"/>
      <w:r w:rsidRPr="00DB1483">
        <w:rPr>
          <w:lang w:val="pt-BR"/>
        </w:rPr>
        <w:t xml:space="preserve"> funcionalidades são completas para os objetiv</w:t>
      </w:r>
      <w:r w:rsidRPr="00DB1483">
        <w:rPr>
          <w:lang w:val="pt-BR"/>
        </w:rPr>
        <w:t>os do usuário?</w:t>
      </w:r>
    </w:p>
    <w:p w14:paraId="17A1B284" w14:textId="77777777" w:rsidR="00DB1483" w:rsidRDefault="00AD53C1" w:rsidP="00DB1483">
      <w:pPr>
        <w:pStyle w:val="Commarcadores"/>
        <w:numPr>
          <w:ilvl w:val="1"/>
          <w:numId w:val="18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Os</w:t>
      </w:r>
      <w:proofErr w:type="gramEnd"/>
      <w:r w:rsidRPr="00DB1483">
        <w:rPr>
          <w:lang w:val="pt-BR"/>
        </w:rPr>
        <w:t xml:space="preserve"> resultados fornecidos são corretos em todos os casos de uso?</w:t>
      </w:r>
    </w:p>
    <w:p w14:paraId="62E233F7" w14:textId="25E32F7E" w:rsidR="00081D56" w:rsidRPr="00DB1483" w:rsidRDefault="00AD53C1" w:rsidP="00DB1483">
      <w:pPr>
        <w:pStyle w:val="Commarcadores"/>
        <w:numPr>
          <w:ilvl w:val="1"/>
          <w:numId w:val="18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consistência na entrega de funcionalidades em diferentes contextos?</w:t>
      </w:r>
    </w:p>
    <w:p w14:paraId="1AF08444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>2. Confiabilidade (</w:t>
      </w:r>
      <w:proofErr w:type="spellStart"/>
      <w:r w:rsidRPr="00DB1483">
        <w:rPr>
          <w:color w:val="auto"/>
          <w:lang w:val="pt-BR"/>
        </w:rPr>
        <w:t>Reliability</w:t>
      </w:r>
      <w:proofErr w:type="spellEnd"/>
      <w:r w:rsidRPr="00DB1483">
        <w:rPr>
          <w:color w:val="auto"/>
          <w:lang w:val="pt-BR"/>
        </w:rPr>
        <w:t>)</w:t>
      </w:r>
    </w:p>
    <w:p w14:paraId="214A843A" w14:textId="77777777" w:rsidR="00DB1483" w:rsidRDefault="00AD53C1" w:rsidP="00DB1483">
      <w:pPr>
        <w:pStyle w:val="Commarcadores"/>
        <w:numPr>
          <w:ilvl w:val="1"/>
          <w:numId w:val="19"/>
        </w:numPr>
        <w:rPr>
          <w:lang w:val="pt-BR"/>
        </w:rPr>
      </w:pPr>
      <w:r w:rsidRPr="00DB1483">
        <w:rPr>
          <w:lang w:val="pt-BR"/>
        </w:rPr>
        <w:t>[ ] O sistema continua funcionando corretamente após falhas parcia</w:t>
      </w:r>
      <w:r w:rsidRPr="00DB1483">
        <w:rPr>
          <w:lang w:val="pt-BR"/>
        </w:rPr>
        <w:t>is?</w:t>
      </w:r>
    </w:p>
    <w:p w14:paraId="58892A3E" w14:textId="77777777" w:rsidR="00DB1483" w:rsidRDefault="00AD53C1" w:rsidP="00DB1483">
      <w:pPr>
        <w:pStyle w:val="Commarcadores"/>
        <w:numPr>
          <w:ilvl w:val="1"/>
          <w:numId w:val="19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mecanismos de recuperação e tolerância a falhas?</w:t>
      </w:r>
    </w:p>
    <w:p w14:paraId="5A36B09F" w14:textId="77777777" w:rsidR="00DB1483" w:rsidRDefault="00AD53C1" w:rsidP="00DB1483">
      <w:pPr>
        <w:pStyle w:val="Commarcadores"/>
        <w:numPr>
          <w:ilvl w:val="1"/>
          <w:numId w:val="19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Os</w:t>
      </w:r>
      <w:proofErr w:type="gramEnd"/>
      <w:r w:rsidRPr="00DB1483">
        <w:rPr>
          <w:lang w:val="pt-BR"/>
        </w:rPr>
        <w:t xml:space="preserve"> testes automatizados cobrem casos de falhas e exceções?</w:t>
      </w:r>
    </w:p>
    <w:p w14:paraId="561104FA" w14:textId="70F3F624" w:rsidR="00081D56" w:rsidRPr="00DB1483" w:rsidRDefault="00AD53C1" w:rsidP="00DB1483">
      <w:pPr>
        <w:pStyle w:val="Commarcadores"/>
        <w:numPr>
          <w:ilvl w:val="1"/>
          <w:numId w:val="19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Existe</w:t>
      </w:r>
      <w:proofErr w:type="gramEnd"/>
      <w:r w:rsidRPr="00DB1483">
        <w:rPr>
          <w:lang w:val="pt-BR"/>
        </w:rPr>
        <w:t xml:space="preserve"> análise de disponibilidade e continuidade?</w:t>
      </w:r>
    </w:p>
    <w:p w14:paraId="65F8D597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>3. Usabilidade (</w:t>
      </w:r>
      <w:proofErr w:type="spellStart"/>
      <w:r w:rsidRPr="00DB1483">
        <w:rPr>
          <w:color w:val="auto"/>
          <w:lang w:val="pt-BR"/>
        </w:rPr>
        <w:t>Usability</w:t>
      </w:r>
      <w:proofErr w:type="spellEnd"/>
      <w:r w:rsidRPr="00DB1483">
        <w:rPr>
          <w:color w:val="auto"/>
          <w:lang w:val="pt-BR"/>
        </w:rPr>
        <w:t>)</w:t>
      </w:r>
    </w:p>
    <w:p w14:paraId="08B05E4A" w14:textId="77777777" w:rsidR="00DB1483" w:rsidRDefault="00AD53C1" w:rsidP="00DB1483">
      <w:pPr>
        <w:pStyle w:val="Commarcadores"/>
        <w:numPr>
          <w:ilvl w:val="1"/>
          <w:numId w:val="20"/>
        </w:numPr>
        <w:rPr>
          <w:lang w:val="pt-BR"/>
        </w:rPr>
      </w:pPr>
      <w:r w:rsidRPr="00DB1483">
        <w:rPr>
          <w:lang w:val="pt-BR"/>
        </w:rPr>
        <w:t>[ ] A interface é intuitiva e fácil de usar?</w:t>
      </w:r>
    </w:p>
    <w:p w14:paraId="6BA44DD1" w14:textId="77777777" w:rsidR="00DB1483" w:rsidRDefault="00AD53C1" w:rsidP="00DB1483">
      <w:pPr>
        <w:pStyle w:val="Commarcadores"/>
        <w:numPr>
          <w:ilvl w:val="1"/>
          <w:numId w:val="20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</w:t>
      </w:r>
      <w:r w:rsidRPr="00DB1483">
        <w:rPr>
          <w:lang w:val="pt-BR"/>
        </w:rPr>
        <w:t xml:space="preserve"> Os</w:t>
      </w:r>
      <w:proofErr w:type="gramEnd"/>
      <w:r w:rsidRPr="00DB1483">
        <w:rPr>
          <w:lang w:val="pt-BR"/>
        </w:rPr>
        <w:t xml:space="preserve"> usuários entendem facilmente como interagir com o sistema?</w:t>
      </w:r>
    </w:p>
    <w:p w14:paraId="2AC95AB8" w14:textId="77777777" w:rsidR="00DB1483" w:rsidRDefault="00AD53C1" w:rsidP="00DB1483">
      <w:pPr>
        <w:pStyle w:val="Commarcadores"/>
        <w:numPr>
          <w:ilvl w:val="1"/>
          <w:numId w:val="20"/>
        </w:numPr>
        <w:rPr>
          <w:lang w:val="pt-BR"/>
        </w:rPr>
      </w:pPr>
      <w:r w:rsidRPr="00DB1483">
        <w:rPr>
          <w:lang w:val="pt-BR"/>
        </w:rPr>
        <w:t>[ ] O sistema é acessível para usuários com diferentes necessidades (</w:t>
      </w:r>
      <w:proofErr w:type="spellStart"/>
      <w:r w:rsidRPr="00DB1483">
        <w:rPr>
          <w:lang w:val="pt-BR"/>
        </w:rPr>
        <w:t>ex</w:t>
      </w:r>
      <w:proofErr w:type="spellEnd"/>
      <w:r w:rsidRPr="00DB1483">
        <w:rPr>
          <w:lang w:val="pt-BR"/>
        </w:rPr>
        <w:t>: acessibilidade)?</w:t>
      </w:r>
    </w:p>
    <w:p w14:paraId="132AFD37" w14:textId="564EDEE2" w:rsidR="00081D56" w:rsidRDefault="00AD53C1" w:rsidP="00DB1483">
      <w:pPr>
        <w:pStyle w:val="Commarcadores"/>
        <w:numPr>
          <w:ilvl w:val="1"/>
          <w:numId w:val="20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Foram</w:t>
      </w:r>
      <w:proofErr w:type="gramEnd"/>
      <w:r w:rsidRPr="00DB1483">
        <w:rPr>
          <w:lang w:val="pt-BR"/>
        </w:rPr>
        <w:t xml:space="preserve"> realizados testes com usuários reais?</w:t>
      </w:r>
    </w:p>
    <w:p w14:paraId="17605BE3" w14:textId="77777777" w:rsidR="007566AE" w:rsidRPr="00DB1483" w:rsidRDefault="007566AE" w:rsidP="007566AE">
      <w:pPr>
        <w:pStyle w:val="Commarcadores"/>
        <w:ind w:left="720"/>
        <w:rPr>
          <w:lang w:val="pt-BR"/>
        </w:rPr>
      </w:pPr>
    </w:p>
    <w:p w14:paraId="7340F20E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 xml:space="preserve">4. Eficiência de Desempenho (Performance </w:t>
      </w:r>
      <w:proofErr w:type="spellStart"/>
      <w:r w:rsidRPr="00DB1483">
        <w:rPr>
          <w:color w:val="auto"/>
          <w:lang w:val="pt-BR"/>
        </w:rPr>
        <w:t>Efficiency</w:t>
      </w:r>
      <w:proofErr w:type="spellEnd"/>
      <w:r w:rsidRPr="00DB1483">
        <w:rPr>
          <w:color w:val="auto"/>
          <w:lang w:val="pt-BR"/>
        </w:rPr>
        <w:t>)</w:t>
      </w:r>
    </w:p>
    <w:p w14:paraId="34BC63B2" w14:textId="77777777" w:rsidR="00DB1483" w:rsidRDefault="00AD53C1" w:rsidP="00DB1483">
      <w:pPr>
        <w:pStyle w:val="Commarcadores"/>
        <w:numPr>
          <w:ilvl w:val="1"/>
          <w:numId w:val="21"/>
        </w:numPr>
        <w:rPr>
          <w:lang w:val="pt-BR"/>
        </w:rPr>
      </w:pPr>
      <w:r w:rsidRPr="00DB1483">
        <w:rPr>
          <w:lang w:val="pt-BR"/>
        </w:rPr>
        <w:t>[</w:t>
      </w:r>
      <w:r w:rsidRPr="00DB1483">
        <w:rPr>
          <w:lang w:val="pt-BR"/>
        </w:rPr>
        <w:t xml:space="preserve"> ] O tempo de resposta atende aos requisitos?</w:t>
      </w:r>
    </w:p>
    <w:p w14:paraId="47172F15" w14:textId="77777777" w:rsidR="00DB1483" w:rsidRDefault="00AD53C1" w:rsidP="00DB1483">
      <w:pPr>
        <w:pStyle w:val="Commarcadores"/>
        <w:numPr>
          <w:ilvl w:val="1"/>
          <w:numId w:val="21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uso eficiente de recursos (CPU, memória, armazenamento)?</w:t>
      </w:r>
    </w:p>
    <w:p w14:paraId="6A73782B" w14:textId="77777777" w:rsidR="00DB1483" w:rsidRDefault="00AD53C1" w:rsidP="00DB1483">
      <w:pPr>
        <w:pStyle w:val="Commarcadores"/>
        <w:numPr>
          <w:ilvl w:val="1"/>
          <w:numId w:val="21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Existem</w:t>
      </w:r>
      <w:proofErr w:type="gramEnd"/>
      <w:r w:rsidRPr="00DB1483">
        <w:rPr>
          <w:lang w:val="pt-BR"/>
        </w:rPr>
        <w:t xml:space="preserve"> métricas de desempenho coletadas em ambiente real ou testes de carga?</w:t>
      </w:r>
    </w:p>
    <w:p w14:paraId="26D3CBFE" w14:textId="4BE5FB3A" w:rsidR="00081D56" w:rsidRPr="007566AE" w:rsidRDefault="00AD53C1" w:rsidP="002E5DEB">
      <w:pPr>
        <w:pStyle w:val="Commarcadores"/>
        <w:numPr>
          <w:ilvl w:val="1"/>
          <w:numId w:val="21"/>
        </w:numPr>
        <w:rPr>
          <w:lang w:val="pt-BR"/>
        </w:rPr>
      </w:pPr>
      <w:r w:rsidRPr="007566AE">
        <w:rPr>
          <w:lang w:val="pt-BR"/>
        </w:rPr>
        <w:t>[ ] O sistema se comporta adequadamente sob carga?</w:t>
      </w:r>
      <w:r w:rsidR="007566AE" w:rsidRPr="007566AE">
        <w:rPr>
          <w:lang w:val="pt-BR"/>
        </w:rPr>
        <w:br w:type="page"/>
      </w:r>
    </w:p>
    <w:p w14:paraId="7A7AC30D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lastRenderedPageBreak/>
        <w:t>5. Segurança</w:t>
      </w:r>
      <w:r w:rsidRPr="00DB1483">
        <w:rPr>
          <w:color w:val="auto"/>
          <w:lang w:val="pt-BR"/>
        </w:rPr>
        <w:t xml:space="preserve"> (Security)</w:t>
      </w:r>
    </w:p>
    <w:p w14:paraId="22B8F8EE" w14:textId="77777777" w:rsidR="00DB1483" w:rsidRDefault="00AD53C1" w:rsidP="00DB1483">
      <w:pPr>
        <w:pStyle w:val="Commarcadores"/>
        <w:numPr>
          <w:ilvl w:val="1"/>
          <w:numId w:val="22"/>
        </w:numPr>
        <w:rPr>
          <w:lang w:val="pt-BR"/>
        </w:rPr>
      </w:pPr>
      <w:r w:rsidRPr="00DB1483">
        <w:rPr>
          <w:lang w:val="pt-BR"/>
        </w:rPr>
        <w:t>[ ] O sistema protege dados contra acessos não autorizados?</w:t>
      </w:r>
    </w:p>
    <w:p w14:paraId="79D2ACF3" w14:textId="77777777" w:rsidR="00DB1483" w:rsidRDefault="00AD53C1" w:rsidP="00DB1483">
      <w:pPr>
        <w:pStyle w:val="Commarcadores"/>
        <w:numPr>
          <w:ilvl w:val="1"/>
          <w:numId w:val="22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Existem</w:t>
      </w:r>
      <w:proofErr w:type="gramEnd"/>
      <w:r w:rsidRPr="00DB1483">
        <w:rPr>
          <w:lang w:val="pt-BR"/>
        </w:rPr>
        <w:t xml:space="preserve"> mecanismos de autenticação e autorização robustos?</w:t>
      </w:r>
    </w:p>
    <w:p w14:paraId="715FBC49" w14:textId="77777777" w:rsidR="00DB1483" w:rsidRDefault="00AD53C1" w:rsidP="00DB1483">
      <w:pPr>
        <w:pStyle w:val="Commarcadores"/>
        <w:numPr>
          <w:ilvl w:val="1"/>
          <w:numId w:val="22"/>
        </w:numPr>
        <w:rPr>
          <w:lang w:val="pt-BR"/>
        </w:rPr>
      </w:pPr>
      <w:r w:rsidRPr="00DB1483">
        <w:rPr>
          <w:lang w:val="pt-BR"/>
        </w:rPr>
        <w:t>[ ] A aplicação está protegida contra vulnerabilidades conhecidas (</w:t>
      </w:r>
      <w:proofErr w:type="spellStart"/>
      <w:r w:rsidRPr="00DB1483">
        <w:rPr>
          <w:lang w:val="pt-BR"/>
        </w:rPr>
        <w:t>ex</w:t>
      </w:r>
      <w:proofErr w:type="spellEnd"/>
      <w:r w:rsidRPr="00DB1483">
        <w:rPr>
          <w:lang w:val="pt-BR"/>
        </w:rPr>
        <w:t>: OWASP Top</w:t>
      </w:r>
      <w:r w:rsidR="00DB1483">
        <w:rPr>
          <w:lang w:val="pt-BR"/>
        </w:rPr>
        <w:t xml:space="preserve"> </w:t>
      </w:r>
      <w:r w:rsidRPr="00DB1483">
        <w:rPr>
          <w:lang w:val="pt-BR"/>
        </w:rPr>
        <w:t>10)?</w:t>
      </w:r>
    </w:p>
    <w:p w14:paraId="17102860" w14:textId="2C6D1F8A" w:rsidR="00081D56" w:rsidRPr="00DB1483" w:rsidRDefault="00AD53C1" w:rsidP="00DB1483">
      <w:pPr>
        <w:pStyle w:val="Commarcadores"/>
        <w:numPr>
          <w:ilvl w:val="1"/>
          <w:numId w:val="22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registro e auditoria de açõe</w:t>
      </w:r>
      <w:r w:rsidRPr="00DB1483">
        <w:rPr>
          <w:lang w:val="pt-BR"/>
        </w:rPr>
        <w:t>s críticas?</w:t>
      </w:r>
    </w:p>
    <w:p w14:paraId="61E9AEC2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 xml:space="preserve">6. </w:t>
      </w:r>
      <w:proofErr w:type="spellStart"/>
      <w:r w:rsidRPr="00DB1483">
        <w:rPr>
          <w:color w:val="auto"/>
          <w:lang w:val="pt-BR"/>
        </w:rPr>
        <w:t>Manutenibilidade</w:t>
      </w:r>
      <w:proofErr w:type="spellEnd"/>
      <w:r w:rsidRPr="00DB1483">
        <w:rPr>
          <w:color w:val="auto"/>
          <w:lang w:val="pt-BR"/>
        </w:rPr>
        <w:t xml:space="preserve"> (</w:t>
      </w:r>
      <w:proofErr w:type="spellStart"/>
      <w:r w:rsidRPr="00DB1483">
        <w:rPr>
          <w:color w:val="auto"/>
          <w:lang w:val="pt-BR"/>
        </w:rPr>
        <w:t>Maintainability</w:t>
      </w:r>
      <w:proofErr w:type="spellEnd"/>
      <w:r w:rsidRPr="00DB1483">
        <w:rPr>
          <w:color w:val="auto"/>
          <w:lang w:val="pt-BR"/>
        </w:rPr>
        <w:t>)</w:t>
      </w:r>
    </w:p>
    <w:p w14:paraId="66665253" w14:textId="77777777" w:rsidR="00DB1483" w:rsidRDefault="00AD53C1" w:rsidP="00DB1483">
      <w:pPr>
        <w:pStyle w:val="Commarcadores"/>
        <w:numPr>
          <w:ilvl w:val="1"/>
          <w:numId w:val="23"/>
        </w:numPr>
        <w:rPr>
          <w:lang w:val="pt-BR"/>
        </w:rPr>
      </w:pPr>
      <w:r w:rsidRPr="00DB1483">
        <w:rPr>
          <w:lang w:val="pt-BR"/>
        </w:rPr>
        <w:t>[ ] O código é modular e de fácil leitura?</w:t>
      </w:r>
    </w:p>
    <w:p w14:paraId="492112D8" w14:textId="77777777" w:rsidR="00DB1483" w:rsidRDefault="00AD53C1" w:rsidP="00DB1483">
      <w:pPr>
        <w:pStyle w:val="Commarcadores"/>
        <w:numPr>
          <w:ilvl w:val="1"/>
          <w:numId w:val="23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documentação atualizada e compreensível?</w:t>
      </w:r>
    </w:p>
    <w:p w14:paraId="7E51B1EC" w14:textId="77777777" w:rsidR="00DB1483" w:rsidRDefault="00AD53C1" w:rsidP="00DB1483">
      <w:pPr>
        <w:pStyle w:val="Commarcadores"/>
        <w:numPr>
          <w:ilvl w:val="1"/>
          <w:numId w:val="23"/>
        </w:numPr>
        <w:rPr>
          <w:lang w:val="pt-BR"/>
        </w:rPr>
      </w:pPr>
      <w:r w:rsidRPr="00DB1483">
        <w:rPr>
          <w:lang w:val="pt-BR"/>
        </w:rPr>
        <w:t>[ ] O projeto adota boas práticas de versionamento e controle de mudanças?</w:t>
      </w:r>
    </w:p>
    <w:p w14:paraId="229D0A10" w14:textId="75E571F5" w:rsidR="00081D56" w:rsidRPr="00DB1483" w:rsidRDefault="00AD53C1" w:rsidP="00DB1483">
      <w:pPr>
        <w:pStyle w:val="Commarcadores"/>
        <w:numPr>
          <w:ilvl w:val="1"/>
          <w:numId w:val="23"/>
        </w:numPr>
        <w:rPr>
          <w:lang w:val="pt-BR"/>
        </w:rPr>
      </w:pPr>
      <w:r w:rsidRPr="00DB1483">
        <w:rPr>
          <w:lang w:val="pt-BR"/>
        </w:rPr>
        <w:t>[ ] O sistema é fácil de testar e atuali</w:t>
      </w:r>
      <w:r w:rsidRPr="00DB1483">
        <w:rPr>
          <w:lang w:val="pt-BR"/>
        </w:rPr>
        <w:t>zar?</w:t>
      </w:r>
    </w:p>
    <w:p w14:paraId="7D97C2B4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>7. Portabilidade (</w:t>
      </w:r>
      <w:proofErr w:type="spellStart"/>
      <w:r w:rsidRPr="00DB1483">
        <w:rPr>
          <w:color w:val="auto"/>
          <w:lang w:val="pt-BR"/>
        </w:rPr>
        <w:t>Portability</w:t>
      </w:r>
      <w:proofErr w:type="spellEnd"/>
      <w:r w:rsidRPr="00DB1483">
        <w:rPr>
          <w:color w:val="auto"/>
          <w:lang w:val="pt-BR"/>
        </w:rPr>
        <w:t>)</w:t>
      </w:r>
    </w:p>
    <w:p w14:paraId="05C14E0B" w14:textId="77777777" w:rsidR="00DB1483" w:rsidRDefault="00AD53C1" w:rsidP="00DB1483">
      <w:pPr>
        <w:pStyle w:val="Commarcadores"/>
        <w:numPr>
          <w:ilvl w:val="1"/>
          <w:numId w:val="24"/>
        </w:numPr>
        <w:rPr>
          <w:lang w:val="pt-BR"/>
        </w:rPr>
      </w:pPr>
      <w:r w:rsidRPr="00DB1483">
        <w:rPr>
          <w:lang w:val="pt-BR"/>
        </w:rPr>
        <w:t>[ ] O sistema pode ser executado em diferentes plataformas (</w:t>
      </w:r>
      <w:proofErr w:type="spellStart"/>
      <w:r w:rsidRPr="00DB1483">
        <w:rPr>
          <w:lang w:val="pt-BR"/>
        </w:rPr>
        <w:t>ex</w:t>
      </w:r>
      <w:proofErr w:type="spellEnd"/>
      <w:r w:rsidRPr="00DB1483">
        <w:rPr>
          <w:lang w:val="pt-BR"/>
        </w:rPr>
        <w:t>: sistemas operacionais, navegadores)?</w:t>
      </w:r>
    </w:p>
    <w:p w14:paraId="19D4FF37" w14:textId="77777777" w:rsidR="00DB1483" w:rsidRDefault="00AD53C1" w:rsidP="00DB1483">
      <w:pPr>
        <w:pStyle w:val="Commarcadores"/>
        <w:numPr>
          <w:ilvl w:val="1"/>
          <w:numId w:val="24"/>
        </w:numPr>
        <w:rPr>
          <w:lang w:val="pt-BR"/>
        </w:rPr>
      </w:pPr>
      <w:r w:rsidRPr="00DB1483">
        <w:rPr>
          <w:lang w:val="pt-BR"/>
        </w:rPr>
        <w:t>[ ] A instalação e configuração são simples?</w:t>
      </w:r>
    </w:p>
    <w:p w14:paraId="445D5F22" w14:textId="77777777" w:rsidR="00DB1483" w:rsidRDefault="00AD53C1" w:rsidP="00DB1483">
      <w:pPr>
        <w:pStyle w:val="Commarcadores"/>
        <w:numPr>
          <w:ilvl w:val="1"/>
          <w:numId w:val="24"/>
        </w:numPr>
        <w:rPr>
          <w:lang w:val="pt-BR"/>
        </w:rPr>
      </w:pPr>
      <w:r w:rsidRPr="00DB1483">
        <w:rPr>
          <w:lang w:val="pt-BR"/>
        </w:rPr>
        <w:t xml:space="preserve">[ ] O sistema é compatível com diferentes resoluções, tamanhos de tela ou </w:t>
      </w:r>
      <w:r w:rsidRPr="00DB1483">
        <w:rPr>
          <w:lang w:val="pt-BR"/>
        </w:rPr>
        <w:t>dispositivos?</w:t>
      </w:r>
    </w:p>
    <w:p w14:paraId="3248AF89" w14:textId="15DC6D64" w:rsidR="00081D56" w:rsidRPr="00DB1483" w:rsidRDefault="00AD53C1" w:rsidP="00DB1483">
      <w:pPr>
        <w:pStyle w:val="Commarcadores"/>
        <w:numPr>
          <w:ilvl w:val="1"/>
          <w:numId w:val="24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 Há</w:t>
      </w:r>
      <w:proofErr w:type="gramEnd"/>
      <w:r w:rsidRPr="00DB1483">
        <w:rPr>
          <w:lang w:val="pt-BR"/>
        </w:rPr>
        <w:t xml:space="preserve"> automação para </w:t>
      </w:r>
      <w:proofErr w:type="spellStart"/>
      <w:r w:rsidRPr="00DB1483">
        <w:rPr>
          <w:lang w:val="pt-BR"/>
        </w:rPr>
        <w:t>deploy</w:t>
      </w:r>
      <w:proofErr w:type="spellEnd"/>
      <w:r w:rsidRPr="00DB1483">
        <w:rPr>
          <w:lang w:val="pt-BR"/>
        </w:rPr>
        <w:t xml:space="preserve"> em múltiplos ambientes?</w:t>
      </w:r>
    </w:p>
    <w:p w14:paraId="2982E088" w14:textId="77777777" w:rsidR="00081D56" w:rsidRPr="00DB1483" w:rsidRDefault="00AD53C1">
      <w:pPr>
        <w:pStyle w:val="Ttulo2"/>
        <w:rPr>
          <w:color w:val="auto"/>
          <w:lang w:val="pt-BR"/>
        </w:rPr>
      </w:pPr>
      <w:r w:rsidRPr="00DB1483">
        <w:rPr>
          <w:color w:val="auto"/>
          <w:lang w:val="pt-BR"/>
        </w:rPr>
        <w:t>8. Qualidade em Uso (quando aplicável)</w:t>
      </w:r>
    </w:p>
    <w:p w14:paraId="0519884D" w14:textId="77777777" w:rsidR="00DB1483" w:rsidRDefault="00AD53C1" w:rsidP="00DB1483">
      <w:pPr>
        <w:pStyle w:val="Commarcadores"/>
        <w:numPr>
          <w:ilvl w:val="1"/>
          <w:numId w:val="25"/>
        </w:numPr>
        <w:rPr>
          <w:lang w:val="pt-BR"/>
        </w:rPr>
      </w:pPr>
      <w:r w:rsidRPr="00DB1483">
        <w:rPr>
          <w:lang w:val="pt-BR"/>
        </w:rPr>
        <w:t>[ ] O usuário consegue atingir seus objetivos com o sistema?</w:t>
      </w:r>
    </w:p>
    <w:p w14:paraId="6817D74F" w14:textId="77777777" w:rsidR="00DB1483" w:rsidRDefault="00AD53C1" w:rsidP="00DB1483">
      <w:pPr>
        <w:pStyle w:val="Commarcadores"/>
        <w:numPr>
          <w:ilvl w:val="1"/>
          <w:numId w:val="25"/>
        </w:numPr>
        <w:rPr>
          <w:lang w:val="pt-BR"/>
        </w:rPr>
      </w:pPr>
      <w:r w:rsidRPr="00DB1483">
        <w:rPr>
          <w:lang w:val="pt-BR"/>
        </w:rPr>
        <w:t>[ ] O sistema permite atingir os objetivos com o menor esforço?</w:t>
      </w:r>
    </w:p>
    <w:p w14:paraId="63F9E8B4" w14:textId="77777777" w:rsidR="00DB1483" w:rsidRDefault="00AD53C1" w:rsidP="00DB1483">
      <w:pPr>
        <w:pStyle w:val="Commarcadores"/>
        <w:numPr>
          <w:ilvl w:val="1"/>
          <w:numId w:val="25"/>
        </w:numPr>
        <w:rPr>
          <w:lang w:val="pt-BR"/>
        </w:rPr>
      </w:pPr>
      <w:r w:rsidRPr="00DB1483">
        <w:rPr>
          <w:lang w:val="pt-BR"/>
        </w:rPr>
        <w:t xml:space="preserve">[ </w:t>
      </w:r>
      <w:proofErr w:type="gramStart"/>
      <w:r w:rsidRPr="00DB1483">
        <w:rPr>
          <w:lang w:val="pt-BR"/>
        </w:rPr>
        <w:t>]</w:t>
      </w:r>
      <w:r w:rsidRPr="00DB1483">
        <w:rPr>
          <w:lang w:val="pt-BR"/>
        </w:rPr>
        <w:t xml:space="preserve"> Os</w:t>
      </w:r>
      <w:proofErr w:type="gramEnd"/>
      <w:r w:rsidRPr="00DB1483">
        <w:rPr>
          <w:lang w:val="pt-BR"/>
        </w:rPr>
        <w:t xml:space="preserve"> usuários estão satisfeitos com o uso do sistema?</w:t>
      </w:r>
    </w:p>
    <w:p w14:paraId="44F49E8D" w14:textId="3AF4633F" w:rsidR="00DB1483" w:rsidRPr="00AF3C07" w:rsidRDefault="00AD53C1" w:rsidP="00AF3C07">
      <w:pPr>
        <w:pStyle w:val="Commarcadores"/>
        <w:numPr>
          <w:ilvl w:val="1"/>
          <w:numId w:val="25"/>
        </w:numPr>
        <w:rPr>
          <w:lang w:val="pt-BR"/>
        </w:rPr>
      </w:pPr>
      <w:r w:rsidRPr="00DB1483">
        <w:rPr>
          <w:lang w:val="pt-BR"/>
        </w:rPr>
        <w:t>[ ] O sistema evita riscos físicos, financeiros ou de segurança ao usuário?</w:t>
      </w:r>
    </w:p>
    <w:sectPr w:rsidR="00DB1483" w:rsidRPr="00AF3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09B87FC5"/>
    <w:multiLevelType w:val="multilevel"/>
    <w:tmpl w:val="D8BE7F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004C0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0F6420B6"/>
    <w:multiLevelType w:val="multilevel"/>
    <w:tmpl w:val="47EA3A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8B6B0A"/>
    <w:multiLevelType w:val="multilevel"/>
    <w:tmpl w:val="6F0E0C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303B2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17A97033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1992280F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1A6555C7"/>
    <w:multiLevelType w:val="multilevel"/>
    <w:tmpl w:val="E3AA9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B7A43F5"/>
    <w:multiLevelType w:val="multilevel"/>
    <w:tmpl w:val="C78025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0DE2A4E"/>
    <w:multiLevelType w:val="multilevel"/>
    <w:tmpl w:val="4B78B0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8311D91"/>
    <w:multiLevelType w:val="multilevel"/>
    <w:tmpl w:val="E4146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A52F5D"/>
    <w:multiLevelType w:val="multilevel"/>
    <w:tmpl w:val="80A4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8439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2B456F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50D7736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B197CC7"/>
    <w:multiLevelType w:val="multilevel"/>
    <w:tmpl w:val="68C4C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E6862E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13"/>
  </w:num>
  <w:num w:numId="14">
    <w:abstractNumId w:val="22"/>
  </w:num>
  <w:num w:numId="15">
    <w:abstractNumId w:val="14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9"/>
  </w:num>
  <w:num w:numId="22">
    <w:abstractNumId w:val="12"/>
  </w:num>
  <w:num w:numId="23">
    <w:abstractNumId w:val="17"/>
  </w:num>
  <w:num w:numId="24">
    <w:abstractNumId w:val="24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1D56"/>
    <w:rsid w:val="0015074B"/>
    <w:rsid w:val="00270CFA"/>
    <w:rsid w:val="0029639D"/>
    <w:rsid w:val="00326F90"/>
    <w:rsid w:val="005B7E00"/>
    <w:rsid w:val="00695B66"/>
    <w:rsid w:val="007566AE"/>
    <w:rsid w:val="009C3C74"/>
    <w:rsid w:val="00AA1D8D"/>
    <w:rsid w:val="00AD53C1"/>
    <w:rsid w:val="00AF3C07"/>
    <w:rsid w:val="00B456CC"/>
    <w:rsid w:val="00B47730"/>
    <w:rsid w:val="00B92F3D"/>
    <w:rsid w:val="00CB0664"/>
    <w:rsid w:val="00DB1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07C4B3"/>
  <w14:defaultImageDpi w14:val="300"/>
  <w15:docId w15:val="{9C1C0350-1D1F-4028-A5E1-4E930017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33112f-4140-46d8-aa47-6db39e644b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4BA9A08D9364E8EE069B18CE999C2" ma:contentTypeVersion="6" ma:contentTypeDescription="Create a new document." ma:contentTypeScope="" ma:versionID="f3222fbc2750cf5d52669905ce81bfcd">
  <xsd:schema xmlns:xsd="http://www.w3.org/2001/XMLSchema" xmlns:xs="http://www.w3.org/2001/XMLSchema" xmlns:p="http://schemas.microsoft.com/office/2006/metadata/properties" xmlns:ns3="3833112f-4140-46d8-aa47-6db39e644b00" targetNamespace="http://schemas.microsoft.com/office/2006/metadata/properties" ma:root="true" ma:fieldsID="4b5774d686a16838e5ec3734d2656aee" ns3:_="">
    <xsd:import namespace="3833112f-4140-46d8-aa47-6db39e644b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3112f-4140-46d8-aa47-6db39e644b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77AFAF-3D0F-4DD6-899F-27983CE7B22F}">
  <ds:schemaRefs>
    <ds:schemaRef ds:uri="http://schemas.microsoft.com/office/2006/metadata/properties"/>
    <ds:schemaRef ds:uri="http://schemas.microsoft.com/office/infopath/2007/PartnerControls"/>
    <ds:schemaRef ds:uri="3833112f-4140-46d8-aa47-6db39e644b00"/>
  </ds:schemaRefs>
</ds:datastoreItem>
</file>

<file path=customXml/itemProps2.xml><?xml version="1.0" encoding="utf-8"?>
<ds:datastoreItem xmlns:ds="http://schemas.openxmlformats.org/officeDocument/2006/customXml" ds:itemID="{FE4AE181-05D2-46AD-8342-786FA845B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FE246-8B2A-466D-B88A-3F0804E04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3112f-4140-46d8-aa47-6db39e644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DBB9CF-2EE4-4EF1-9E18-511B7174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 Clepton da Silva Jordão - 1352315903</cp:lastModifiedBy>
  <cp:revision>2</cp:revision>
  <dcterms:created xsi:type="dcterms:W3CDTF">2025-04-10T22:38:00Z</dcterms:created>
  <dcterms:modified xsi:type="dcterms:W3CDTF">2025-04-10T22:38:00Z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0x0101007C44BA9A08D9364E8EE069B18CE999C2</vt:lpwstr>
  </property>
</Properties>
</file>